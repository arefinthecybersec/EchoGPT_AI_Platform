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F498" w14:textId="77777777" w:rsidR="006624AD" w:rsidRDefault="00000000">
      <w:pPr>
        <w:pStyle w:val="Title"/>
      </w:pPr>
      <w:r>
        <w:t>Test Execution Report</w:t>
      </w:r>
    </w:p>
    <w:p w14:paraId="67FB5A43" w14:textId="77777777" w:rsidR="006624AD" w:rsidRDefault="00000000">
      <w:pPr>
        <w:pStyle w:val="Heading1"/>
      </w:pPr>
      <w:r>
        <w:t>1. Summary of Test Execution</w:t>
      </w:r>
    </w:p>
    <w:p w14:paraId="5881D0A6" w14:textId="77777777" w:rsidR="00117BA0" w:rsidRDefault="00117BA0" w:rsidP="00117B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05AC6" w14:paraId="572D20F7" w14:textId="77777777" w:rsidTr="00405AC6">
        <w:trPr>
          <w:trHeight w:val="683"/>
        </w:trPr>
        <w:tc>
          <w:tcPr>
            <w:tcW w:w="4428" w:type="dxa"/>
          </w:tcPr>
          <w:p w14:paraId="57AA0D82" w14:textId="565F2C82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Test Cases</w:t>
            </w:r>
          </w:p>
        </w:tc>
        <w:tc>
          <w:tcPr>
            <w:tcW w:w="4428" w:type="dxa"/>
          </w:tcPr>
          <w:p w14:paraId="31D51902" w14:textId="634293F4" w:rsidR="00405AC6" w:rsidRPr="00F97A8E" w:rsidRDefault="00F97A8E" w:rsidP="00405AC6">
            <w:pPr>
              <w:jc w:val="center"/>
              <w:rPr>
                <w:sz w:val="24"/>
                <w:szCs w:val="24"/>
              </w:rPr>
            </w:pPr>
            <w:r w:rsidRPr="00F97A8E">
              <w:rPr>
                <w:sz w:val="24"/>
                <w:szCs w:val="24"/>
              </w:rPr>
              <w:t>81</w:t>
            </w:r>
          </w:p>
        </w:tc>
      </w:tr>
      <w:tr w:rsidR="00405AC6" w14:paraId="3248759A" w14:textId="77777777" w:rsidTr="00405AC6">
        <w:trPr>
          <w:trHeight w:val="620"/>
        </w:trPr>
        <w:tc>
          <w:tcPr>
            <w:tcW w:w="4428" w:type="dxa"/>
          </w:tcPr>
          <w:p w14:paraId="79568941" w14:textId="20006896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test</w:t>
            </w:r>
          </w:p>
        </w:tc>
        <w:tc>
          <w:tcPr>
            <w:tcW w:w="4428" w:type="dxa"/>
          </w:tcPr>
          <w:p w14:paraId="07DC878A" w14:textId="14AF4C74" w:rsidR="00405AC6" w:rsidRPr="00F97A8E" w:rsidRDefault="00F97A8E" w:rsidP="00405AC6">
            <w:pPr>
              <w:jc w:val="center"/>
              <w:rPr>
                <w:sz w:val="24"/>
                <w:szCs w:val="24"/>
              </w:rPr>
            </w:pPr>
            <w:r w:rsidRPr="00F97A8E">
              <w:rPr>
                <w:sz w:val="24"/>
                <w:szCs w:val="24"/>
              </w:rPr>
              <w:t>79</w:t>
            </w:r>
          </w:p>
        </w:tc>
      </w:tr>
      <w:tr w:rsidR="00405AC6" w14:paraId="46CAD2FB" w14:textId="77777777" w:rsidTr="00405AC6">
        <w:trPr>
          <w:trHeight w:val="710"/>
        </w:trPr>
        <w:tc>
          <w:tcPr>
            <w:tcW w:w="4428" w:type="dxa"/>
          </w:tcPr>
          <w:p w14:paraId="20D45ED4" w14:textId="08E5B3E2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4428" w:type="dxa"/>
          </w:tcPr>
          <w:p w14:paraId="0E46A23E" w14:textId="21CCCD90" w:rsidR="00405AC6" w:rsidRPr="00F97A8E" w:rsidRDefault="00647EF5" w:rsidP="00405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405AC6" w14:paraId="5BEA762A" w14:textId="77777777" w:rsidTr="00405AC6">
        <w:trPr>
          <w:trHeight w:val="620"/>
        </w:trPr>
        <w:tc>
          <w:tcPr>
            <w:tcW w:w="4428" w:type="dxa"/>
          </w:tcPr>
          <w:p w14:paraId="6E0CB256" w14:textId="3EEFA57F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Failed</w:t>
            </w:r>
          </w:p>
        </w:tc>
        <w:tc>
          <w:tcPr>
            <w:tcW w:w="4428" w:type="dxa"/>
          </w:tcPr>
          <w:p w14:paraId="78226E32" w14:textId="42AFB91C" w:rsidR="00405AC6" w:rsidRPr="00F97A8E" w:rsidRDefault="00647EF5" w:rsidP="00405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405AC6" w14:paraId="5B92E031" w14:textId="77777777" w:rsidTr="00405AC6">
        <w:trPr>
          <w:trHeight w:val="620"/>
        </w:trPr>
        <w:tc>
          <w:tcPr>
            <w:tcW w:w="4428" w:type="dxa"/>
          </w:tcPr>
          <w:p w14:paraId="4CC408CA" w14:textId="5A142B04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Available</w:t>
            </w:r>
          </w:p>
        </w:tc>
        <w:tc>
          <w:tcPr>
            <w:tcW w:w="4428" w:type="dxa"/>
          </w:tcPr>
          <w:p w14:paraId="17921DEE" w14:textId="13E4E0AC" w:rsidR="00405AC6" w:rsidRPr="00F97A8E" w:rsidRDefault="00647EF5" w:rsidP="00405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405AC6" w14:paraId="53730C0A" w14:textId="77777777" w:rsidTr="00405AC6">
        <w:trPr>
          <w:trHeight w:val="620"/>
        </w:trPr>
        <w:tc>
          <w:tcPr>
            <w:tcW w:w="4428" w:type="dxa"/>
          </w:tcPr>
          <w:p w14:paraId="2CAFA280" w14:textId="02B69C0E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Not Available</w:t>
            </w:r>
          </w:p>
        </w:tc>
        <w:tc>
          <w:tcPr>
            <w:tcW w:w="4428" w:type="dxa"/>
          </w:tcPr>
          <w:p w14:paraId="68F9D526" w14:textId="0F7CA7D1" w:rsidR="00405AC6" w:rsidRPr="00F97A8E" w:rsidRDefault="00647EF5" w:rsidP="00405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05AC6" w14:paraId="6E3307C8" w14:textId="77777777" w:rsidTr="00405AC6">
        <w:trPr>
          <w:trHeight w:val="620"/>
        </w:trPr>
        <w:tc>
          <w:tcPr>
            <w:tcW w:w="4428" w:type="dxa"/>
          </w:tcPr>
          <w:p w14:paraId="7FA1B16C" w14:textId="159BD174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Skipped</w:t>
            </w:r>
          </w:p>
        </w:tc>
        <w:tc>
          <w:tcPr>
            <w:tcW w:w="4428" w:type="dxa"/>
          </w:tcPr>
          <w:p w14:paraId="79207B9C" w14:textId="00F30FD2" w:rsidR="00405AC6" w:rsidRPr="00F97A8E" w:rsidRDefault="00647EF5" w:rsidP="00405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05AC6" w14:paraId="014AFED8" w14:textId="77777777" w:rsidTr="00405AC6">
        <w:trPr>
          <w:trHeight w:val="620"/>
        </w:trPr>
        <w:tc>
          <w:tcPr>
            <w:tcW w:w="4428" w:type="dxa"/>
          </w:tcPr>
          <w:p w14:paraId="5DC3A58E" w14:textId="77777777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Percentage of Pass</w:t>
            </w:r>
          </w:p>
          <w:p w14:paraId="36BE6417" w14:textId="77777777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14:paraId="41129781" w14:textId="70194D28" w:rsidR="00405AC6" w:rsidRPr="00F97A8E" w:rsidRDefault="001A200F" w:rsidP="00405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F52C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89</w:t>
            </w:r>
            <w:r w:rsidR="00F52C81">
              <w:rPr>
                <w:sz w:val="24"/>
                <w:szCs w:val="24"/>
              </w:rPr>
              <w:t xml:space="preserve"> %</w:t>
            </w:r>
          </w:p>
        </w:tc>
      </w:tr>
      <w:tr w:rsidR="00405AC6" w14:paraId="0D5BAA38" w14:textId="77777777" w:rsidTr="00405AC6">
        <w:trPr>
          <w:trHeight w:val="620"/>
        </w:trPr>
        <w:tc>
          <w:tcPr>
            <w:tcW w:w="4428" w:type="dxa"/>
          </w:tcPr>
          <w:p w14:paraId="287CE4FA" w14:textId="77777777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05AC6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Percentage of Fail</w:t>
            </w:r>
          </w:p>
          <w:p w14:paraId="351F42D1" w14:textId="77777777" w:rsidR="00405AC6" w:rsidRPr="00405AC6" w:rsidRDefault="00405AC6" w:rsidP="00405AC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14:paraId="0B53150F" w14:textId="13F504D7" w:rsidR="00405AC6" w:rsidRPr="00F97A8E" w:rsidRDefault="001A200F" w:rsidP="00405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="00F52C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="00F52C81">
              <w:rPr>
                <w:sz w:val="24"/>
                <w:szCs w:val="24"/>
              </w:rPr>
              <w:t xml:space="preserve"> %</w:t>
            </w:r>
          </w:p>
        </w:tc>
      </w:tr>
    </w:tbl>
    <w:p w14:paraId="7CB6DED8" w14:textId="77777777" w:rsidR="00117BA0" w:rsidRPr="00117BA0" w:rsidRDefault="00117BA0" w:rsidP="00117BA0"/>
    <w:p w14:paraId="30C2CCB5" w14:textId="05B9616C" w:rsidR="006624AD" w:rsidRDefault="00117BA0">
      <w:pPr>
        <w:pStyle w:val="Heading1"/>
      </w:pPr>
      <w:r>
        <w:t>2</w:t>
      </w:r>
      <w:r w:rsidR="00000000">
        <w:t>. Detailed Bug Reports</w:t>
      </w:r>
    </w:p>
    <w:p w14:paraId="3C341358" w14:textId="47D70792" w:rsidR="006624AD" w:rsidRDefault="00000000">
      <w:r>
        <w:t>Detailed bug reports for issues identified during test execution are documented in the Bug Report document (Excel format).</w:t>
      </w:r>
    </w:p>
    <w:p w14:paraId="34D6FDC5" w14:textId="614DDD50" w:rsidR="006624AD" w:rsidRDefault="00000000">
      <w:r>
        <w:t xml:space="preserve">Reference Bug Report Document: </w:t>
      </w:r>
      <w:hyperlink r:id="rId6" w:history="1">
        <w:r w:rsidR="009F6D4D" w:rsidRPr="009F6D4D">
          <w:rPr>
            <w:rStyle w:val="Hyperlink"/>
          </w:rPr>
          <w:t>Arefin_EchoGPT_Bug_Report.xlsx</w:t>
        </w:r>
      </w:hyperlink>
    </w:p>
    <w:sectPr w:rsidR="006624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111468">
    <w:abstractNumId w:val="8"/>
  </w:num>
  <w:num w:numId="2" w16cid:durableId="879904665">
    <w:abstractNumId w:val="6"/>
  </w:num>
  <w:num w:numId="3" w16cid:durableId="364521107">
    <w:abstractNumId w:val="5"/>
  </w:num>
  <w:num w:numId="4" w16cid:durableId="1105418419">
    <w:abstractNumId w:val="4"/>
  </w:num>
  <w:num w:numId="5" w16cid:durableId="106240105">
    <w:abstractNumId w:val="7"/>
  </w:num>
  <w:num w:numId="6" w16cid:durableId="2118984548">
    <w:abstractNumId w:val="3"/>
  </w:num>
  <w:num w:numId="7" w16cid:durableId="59527515">
    <w:abstractNumId w:val="2"/>
  </w:num>
  <w:num w:numId="8" w16cid:durableId="802507887">
    <w:abstractNumId w:val="1"/>
  </w:num>
  <w:num w:numId="9" w16cid:durableId="92079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BA0"/>
    <w:rsid w:val="0015074B"/>
    <w:rsid w:val="001A200F"/>
    <w:rsid w:val="0029639D"/>
    <w:rsid w:val="00326F90"/>
    <w:rsid w:val="00405AC6"/>
    <w:rsid w:val="00647EF5"/>
    <w:rsid w:val="006624AD"/>
    <w:rsid w:val="006B2AE6"/>
    <w:rsid w:val="009F6D4D"/>
    <w:rsid w:val="00AA1D8D"/>
    <w:rsid w:val="00B47730"/>
    <w:rsid w:val="00BB64EA"/>
    <w:rsid w:val="00CB0664"/>
    <w:rsid w:val="00F52C81"/>
    <w:rsid w:val="00F97A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3BB88"/>
  <w14:defaultImageDpi w14:val="300"/>
  <w15:docId w15:val="{D728A439-CDF2-49ED-B76A-D0E51610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F6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efin_EchoGPT_Bug_Report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arefin hossain</cp:lastModifiedBy>
  <cp:revision>6</cp:revision>
  <dcterms:created xsi:type="dcterms:W3CDTF">2025-08-27T16:26:00Z</dcterms:created>
  <dcterms:modified xsi:type="dcterms:W3CDTF">2025-08-27T17:02:00Z</dcterms:modified>
  <cp:category/>
</cp:coreProperties>
</file>